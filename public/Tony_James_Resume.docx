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Tony James</w:t>
      </w:r>
    </w:p>
    <w:p>
      <w:r>
        <w:t>Senior Full-Stack &amp; Cloud Solutions Developer</w:t>
      </w:r>
    </w:p>
    <w:p>
      <w:r>
        <w:t>Email: tonyjames19930330@gmail.com | Location: Tampa, FL, USA | LinkedIn: linkedin.com/in/tonyjamesdev</w:t>
      </w:r>
    </w:p>
    <w:p>
      <w:pPr>
        <w:pStyle w:val="Heading1"/>
      </w:pPr>
      <w:r>
        <w:t>Professional Summary</w:t>
      </w:r>
    </w:p>
    <w:p>
      <w:r>
        <w:t>Seasoned developer with over 10 years of experience delivering enterprise-grade solutions across full-stack, AI-driven, and cloud-native systems. Skilled in architecting scalable microservices, implementing CI/CD pipelines, and optimizing application performance. Adept in leading agile teams, mentoring developers, and translating complex business requirements into robust, maintainable software solutions.</w:t>
      </w:r>
    </w:p>
    <w:p>
      <w:pPr>
        <w:pStyle w:val="Heading1"/>
      </w:pPr>
      <w:r>
        <w:t>Experience</w:t>
      </w:r>
    </w:p>
    <w:p>
      <w:pPr>
        <w:pStyle w:val="ListBullet"/>
      </w:pPr>
      <w:r>
        <w:t>Lead Cloud &amp; AI Developer — SkyBridge Technologies (2020–Present)</w:t>
      </w:r>
    </w:p>
    <w:p>
      <w:r>
        <w:t>Architected and deployed microservice-based infrastructure on AWS (ECS, Lambda, S3, CloudWatch). Integrated machine learning models for predictive analytics using Python and TensorFlow. Implemented CI/CD using GitHub Actions and Terraform for fully automated deployments.</w:t>
      </w:r>
    </w:p>
    <w:p>
      <w:pPr>
        <w:pStyle w:val="ListBullet"/>
      </w:pPr>
      <w:r>
        <w:t>Senior Full-Stack Engineer — BrightWave Solutions (2016–2020)</w:t>
      </w:r>
    </w:p>
    <w:p>
      <w:r>
        <w:t>Built and maintained enterprise-level web applications using React, Node.js, and PostgreSQL. Enhanced API performance by 45% through caching and query optimization. Collaborated with UX designers to deliver responsive, accessible UI components.</w:t>
      </w:r>
    </w:p>
    <w:p>
      <w:pPr>
        <w:pStyle w:val="ListBullet"/>
      </w:pPr>
      <w:r>
        <w:t>Software Developer — NetCore Labs (2013–2016)</w:t>
      </w:r>
    </w:p>
    <w:p>
      <w:r>
        <w:t>Contributed to backend logic for RESTful APIs and developed testing suites to ensure reliability. Assisted in early adoption of containerized deployments using Docker.</w:t>
      </w:r>
    </w:p>
    <w:p>
      <w:pPr>
        <w:pStyle w:val="Heading1"/>
      </w:pPr>
      <w:r>
        <w:t>Education</w:t>
      </w:r>
    </w:p>
    <w:p>
      <w:pPr>
        <w:pStyle w:val="ListBullet"/>
      </w:pPr>
      <w:r>
        <w:t>B.Sc. in Computer Science — University of Central Florida (2013)</w:t>
      </w:r>
    </w:p>
    <w:p>
      <w:pPr>
        <w:pStyle w:val="Heading1"/>
      </w:pPr>
      <w:r>
        <w:t>Technical Skills</w:t>
      </w:r>
    </w:p>
    <w:p>
      <w:r>
        <w:t>React, Next.js, Node.js, Python, TensorFlow, AWS, Docker, Kubernetes, MongoDB, PostgreSQL, Terraform, CI/CD, Microservices, REST &amp; GraphQL APIs, Agile Development</w:t>
      </w:r>
    </w:p>
    <w:p>
      <w:pPr>
        <w:pStyle w:val="Heading1"/>
      </w:pPr>
      <w:r>
        <w:t>Key Projects</w:t>
      </w:r>
    </w:p>
    <w:p>
      <w:pPr>
        <w:pStyle w:val="ListBullet"/>
      </w:pPr>
      <w:r>
        <w:t>Cloud-AI Workflow Automation Platform — https://github.com/tonyjames/cloud-ai-automation</w:t>
      </w:r>
    </w:p>
    <w:p>
      <w:r>
        <w:t>Developed an automation tool integrating AWS services with TensorFlow-based AI modules for dynamic workflow optimization.</w:t>
      </w:r>
    </w:p>
    <w:p>
      <w:pPr>
        <w:pStyle w:val="ListBullet"/>
      </w:pPr>
      <w:r>
        <w:t>E-Commerce Intelligence Suite — https://github.com/tonyjames/ecommerce-suite</w:t>
      </w:r>
    </w:p>
    <w:p>
      <w:r>
        <w:t>Full-stack system using Next.js and Node.js to analyze user behavior and generate actionable insights for business growth.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